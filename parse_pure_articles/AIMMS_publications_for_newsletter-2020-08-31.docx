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AIMMS publication report for: 2020-08-31</w:t>
      </w:r>
    </w:p>
    <w:p>
      <w:pPr>
        <w:pStyle w:val="Heading3"/>
      </w:pPr>
      <w:r>
        <w:t>New papers: 2020-08</w:t>
      </w:r>
    </w:p>
    <w:p>
      <w:r>
        <w:t xml:space="preserve">Luo, L., Straatsma, T. P., Suarez, L. E., Broer, R., Bykov, D., D'Azevedo, E. F., Faraji, S. S., Gottiparthi, K. C., De Graaf, C., Harris, J. A., Havenith, R. W., Jensen, H. J., Joubert, W., Kathir, R. K., Larkin, J., Li, Y. W., Lyakh, D. I., Messer, O. E., Norman, M. R., Oefelein, J. C., Sankaran, R., Tillack, A. F., Barnes, A. L., Visscher, L., Wells, J. C., Wibowo, M. </w:t>
      </w:r>
      <w:r>
        <w:rPr>
          <w:b/>
        </w:rPr>
        <w:t xml:space="preserve">Pre-exascale accelerated application development: The ORNL Summit experience </w:t>
      </w:r>
      <w:r>
        <w:t>(IBM Journal of Research and Development, 1 May 2020)[https://doi.org/10.1147/JRD.2020.2965881]</w:t>
      </w:r>
    </w:p>
    <w:p>
      <w:r>
        <w:t xml:space="preserve">Verweij, E. W., Al Araaj, B., Prabhata, W. R., Prihandoko, R., Nijmeijer, S., Tobin, A. B., Leurs, R., Vischer, H. F. </w:t>
      </w:r>
      <w:r>
        <w:rPr>
          <w:b/>
        </w:rPr>
        <w:t xml:space="preserve">Differential Role of Serines and Threonines in Intracellular Loop 3 and C-Terminal Tail of the Histamine H4 Receptor in β-Arrestin and G Protein-Coupled Receptor Kinase Interaction, Internalization, and Signaling </w:t>
      </w:r>
      <w:r>
        <w:t>(ACS Pharmacology and Translational Science, 10 Apr 2020)[https://doi.org/10.1021/acsptsci.0c00008]</w:t>
      </w:r>
    </w:p>
    <w:p>
      <w:r>
        <w:t xml:space="preserve">Hintzen, J. C., Poater, J., Kumar, K., Al Temimi, A. H., Pieters, B. J., Paton, R. S., Bickelhaupt, F. M., Mecinović, J. </w:t>
      </w:r>
      <w:r>
        <w:rPr>
          <w:b/>
        </w:rPr>
        <w:t xml:space="preserve">Comparison of molecular recognition of trimethyllysine and trimethylthialysine by epigenetic reader proteins </w:t>
      </w:r>
      <w:r>
        <w:t>(Molecules, Apr 2020)[https://doi.org/10.3390/molecules25081918]</w:t>
      </w:r>
    </w:p>
    <w:p>
      <w:r>
        <w:t xml:space="preserve">Kool, J. </w:t>
      </w:r>
      <w:r>
        <w:rPr>
          <w:b/>
        </w:rPr>
        <w:t xml:space="preserve">Picofractionation &amp; MS imaging: Analytics for pathology profiling of venoms </w:t>
      </w:r>
      <w:r>
        <w:t>(Toxicon : official journal of the International Society on Toxinology, 20 Apr 2020)[https://doi.org/10.1016/j.toxicon.2019.10.024]</w:t>
      </w:r>
    </w:p>
    <w:p>
      <w:r>
        <w:t xml:space="preserve">Autrup, H., Barile, F. A., Berry, S. C., Blaauboer, B. J., Boobis, A., Bolt, H., Borgert, C. J., Dekant, W., Dietrich, D., Domingo, J. L., Gori, G. B., Greim, H., Hengstler, J., Kacew, S., Marquardt, H., Pelkonen, O., Savolainen, K., Heslop-Harrison, P., Vermeulen, N. P. </w:t>
      </w:r>
      <w:r>
        <w:rPr>
          <w:b/>
        </w:rPr>
        <w:t xml:space="preserve">Human exposure to synthetic endocrine disrupting chemicals (S-EDCs) is generally negligible as compared to natural compounds with higher or comparable endocrine activity. How to evaluate the risk of the S-EDCs? </w:t>
      </w:r>
      <w:r>
        <w:t>(Toxicology Letters, 1 Oct 2020)[https://doi.org/10.1016/j.toxlet.2020.04.008]</w:t>
      </w:r>
    </w:p>
    <w:p>
      <w:r>
        <w:t xml:space="preserve">Autrup, H., Barile, F. A., Berry, S. C., Blaauboer, B. J., Boobis, A., Bolt, H., Borgert, C. J., Dekant, W., Dietrich, D., Domingo, J. L., Gori, G. B., Greim, H., Hengstler, J., Kacew, S., Marquardt, H., Pelkonen, O., Savolainen, K., Heslop-Harrison, P., Vermeulen, N. P. </w:t>
      </w:r>
      <w:r>
        <w:rPr>
          <w:b/>
        </w:rPr>
        <w:t xml:space="preserve">Human exposure to synthetic endocrine disrupting chemicals (S-EDCs) is generally negligible as compared to natural compounds with higher or comparable endocrine activity. How to evaluate the risk of the S-EDCs? </w:t>
      </w:r>
      <w:r>
        <w:t>(Toxicology in Vitro, Sep 2020)[https://doi.org/10.1016/j.tiv.2020.104861]</w:t>
      </w:r>
    </w:p>
    <w:p>
      <w:r>
        <w:t xml:space="preserve">Joost, M., Nieger, M., Lutz, M., Ehlers, A. W., Slootweg, J. C., Lammertsma, K. </w:t>
      </w:r>
      <w:r>
        <w:rPr>
          <w:b/>
        </w:rPr>
        <w:t xml:space="preserve">Synthesis, Structures, and Electronic Properties of O- And S-Heterocyclic Carbene Complexes of Iridium, Copper, Silver, and Gold </w:t>
      </w:r>
      <w:r>
        <w:t>(Organometallics, 26 May 2020)[https://doi.org/10.1021/acs.organomet.0c00066]</w:t>
      </w:r>
    </w:p>
    <w:p>
      <w:r>
        <w:t xml:space="preserve">Koenderink, J. B., van den Heuvel, J. J., Bilos, A., Vredenburg, G., Vermeulen, N. P., Russel, F. G. </w:t>
      </w:r>
      <w:r>
        <w:rPr>
          <w:b/>
        </w:rPr>
        <w:t xml:space="preserve">Human multidrug resistance protein 4 (MRP4) is a cellular efflux transporter for paracetamol glutathione and cysteine conjugates </w:t>
      </w:r>
      <w:r>
        <w:t>(Archives of Toxicology, 1 Sep 2020)[https://doi.org/10.1007/s00204-020-02793-4]</w:t>
      </w:r>
    </w:p>
    <w:p>
      <w:r>
        <w:t xml:space="preserve">Zhu, D., Zito, J., Pinchetti, V., Dang, Z., Olivati, A., Pasquale, L., Tang, A., Zaffalon, M. L., Meinardi, F., Infante, I., De Trizio, L., Manna, L., Brovelli, S. </w:t>
      </w:r>
      <w:r>
        <w:rPr>
          <w:b/>
        </w:rPr>
        <w:t xml:space="preserve">Compositional Tuning of Carrier Dynamics in Cs2Na1- x </w:t>
      </w:r>
      <w:r>
        <w:t>(ACS Energy Letters, 12 Jun 2020)[https://doi.org/10.1021/acsenergylett.0c00914]</w:t>
      </w:r>
    </w:p>
    <w:p>
      <w:r>
        <w:t xml:space="preserve">Nordholt, N., van Heerden, J. H., Bruggeman, F. J. </w:t>
      </w:r>
      <w:r>
        <w:rPr>
          <w:b/>
        </w:rPr>
        <w:t xml:space="preserve">Biphasic Cell-Size and Growth-Rate Homeostasis by Single Bacillus subtilis Cells </w:t>
      </w:r>
      <w:r>
        <w:t>(Current Biology, 22 Jun 2020)[https://doi.org/10.1016/j.cub.2020.04.030]</w:t>
      </w:r>
    </w:p>
    <w:p>
      <w:r>
        <w:t xml:space="preserve">Aerts, J. W., Riedo, A., Melton, D. J., Martini, S., Flahaut, J., Meierhenrich, U. J., Meinert, C., Myrgorodska, I., Lindner, R., Ehrenfreund, P. </w:t>
      </w:r>
      <w:r>
        <w:rPr>
          <w:b/>
        </w:rPr>
        <w:t xml:space="preserve">Biosignature Analysis of Mars Soil Analogs from the Atacama Desert: Challenges and Implications for Future Missions to Mars </w:t>
      </w:r>
      <w:r>
        <w:t>(Astrobiology, Jun 2020)[https://doi.org/10.1089/ast.2019.2063]</w:t>
      </w:r>
    </w:p>
    <w:p>
      <w:r>
        <w:t xml:space="preserve">Reid, G., Sybesma, W., Matovu, W., Onyango, A., Westerik, N., Kort, R. </w:t>
      </w:r>
      <w:r>
        <w:rPr>
          <w:b/>
        </w:rPr>
        <w:t xml:space="preserve">Empowering women through probiotic fermented food in East Africa </w:t>
      </w:r>
      <w:r>
        <w:t>(Journal of global health, Jun 2020)[https://doi.org/10.7189/jogh.10.010330]</w:t>
      </w:r>
    </w:p>
    <w:p>
      <w:r>
        <w:t xml:space="preserve">Charalampopoulos, P., Pissis, S. P., Radoszewski, J., Walen, T., Zuba, W. </w:t>
      </w:r>
      <w:r>
        <w:rPr>
          <w:b/>
        </w:rPr>
        <w:t xml:space="preserve">Unary Words Have the Smallest Levenshtein k-Neighbourhoods </w:t>
      </w:r>
      <w:r>
        <w:t>(None, 9 Jun 2020)[https://doi.org/10.4230/LIPIcs.CPM.2020.10]</w:t>
      </w:r>
    </w:p>
    <w:p>
      <w:r>
        <w:t xml:space="preserve">Zhang, L., Yamazaki, K., Leitch, J. A., Manzano, R., Atkinson, V. A., Hamlin, T. A., Dixon, D. J. </w:t>
      </w:r>
      <w:r>
        <w:rPr>
          <w:b/>
        </w:rPr>
        <w:t xml:space="preserve">Dual catalytic enantioselective desymmetrization of allene-tethered cyclohexanones </w:t>
      </w:r>
      <w:r>
        <w:t>(Chemical Science, 28 Jun 2020)[https://doi.org/10.1039/d0sc02878a]</w:t>
      </w:r>
    </w:p>
    <w:p>
      <w:r>
        <w:t xml:space="preserve">Soave, M., Heukers, R., Kellam, B., Woolard, J., Smit, M. J., Briddon, S. J., Hill, S. J. </w:t>
      </w:r>
      <w:r>
        <w:rPr>
          <w:b/>
        </w:rPr>
        <w:t xml:space="preserve">Monitoring Allosteric Interactions with CXCR4 Using Nano </w:t>
      </w:r>
      <w:r>
        <w:t>(None, 30 Jun 2020)[https://doi.org/10.1016/j.chembiol.2020.06.006]</w:t>
      </w:r>
    </w:p>
    <w:p>
      <w:r>
        <w:t xml:space="preserve">Di Zazzo, A., Yang, W., Coassin, M., Micera, A., Antonini, M., Piccinni, F., De Piano, M., Kohler, I., Harms, A. C., Hankemeier, T., Bonini, S., Mashaghi, A. </w:t>
      </w:r>
      <w:r>
        <w:rPr>
          <w:b/>
        </w:rPr>
        <w:t xml:space="preserve">Correction to: Signaling lipids as diagnostic biomarkers for ocular surface cicatrizing conjunctivitis </w:t>
      </w:r>
      <w:r>
        <w:t>(Journal of Molecular Medicine, Jul 2020)[https://doi.org/10.1007/s00109-020-01938-3]</w:t>
      </w:r>
    </w:p>
    <w:p>
      <w:r>
        <w:t xml:space="preserve">Autrup, H., Barile, F. A., Berry, S. C., Blaauboer, B. J., Boobis, A., Bolt, H., Borgert, C. J., Dekant, W., Dietrich, D., Domingo, J. L., Gori, G. B., Greim, H., Hengstler, J., Kacew, S., Marquardt, H., Pelkonen, O., Savolainen, K., Heslop-Harrison, P., Vermeulen, N. P. </w:t>
      </w:r>
      <w:r>
        <w:rPr>
          <w:b/>
        </w:rPr>
        <w:t xml:space="preserve">Human exposure to synthetic endocrine disrupting chemicals (S-EDCs) is generally negligible as compared to natural compounds with higher or comparable endocrine activity: how to evaluate the risk of the S-EDCs? </w:t>
      </w:r>
      <w:r>
        <w:t>(Archives of Toxicology, Jul 2020)[https://doi.org/10.1007/s00204-020-02800-8]</w:t>
      </w:r>
    </w:p>
    <w:p>
      <w:r>
        <w:t xml:space="preserve">Narsaria, A. K., Rauch, F., Krebs, J., Endres, P., Friedrich, A., Krummenacher, I., Braunschweig, H., Finze, M., Nitsch, J., Bickelhaupt, F. M., Marder, T. B. </w:t>
      </w:r>
      <w:r>
        <w:rPr>
          <w:b/>
        </w:rPr>
        <w:t xml:space="preserve">Computationally Guided Molecular Design to Minimize the LE/CT Gap in D-π-A Fluorinated Triarylboranes for Efficient TADF via D and π-Bridge Tuning </w:t>
      </w:r>
      <w:r>
        <w:t>(Advanced Functional Materials, 1 Aug 2020)[https://doi.org/10.1002/adfm.202002064]</w:t>
      </w:r>
    </w:p>
    <w:p>
      <w:r>
        <w:t xml:space="preserve">Pichon, X., Robert, M. C., Bertrand, E., Singer, R. H., Tutucci, E. </w:t>
      </w:r>
      <w:r>
        <w:rPr>
          <w:b/>
        </w:rPr>
        <w:t xml:space="preserve">New Generations of MS2 Variants and MCP Fusions to Detect Single m </w:t>
      </w:r>
      <w:r>
        <w:t>(None, 2020)[https://doi.org/10.1007/978-1-0716-0712-1_7]</w:t>
      </w:r>
    </w:p>
    <w:p>
      <w:r>
        <w:t xml:space="preserve">Tutucci, E., Singer, R. H. </w:t>
      </w:r>
      <w:r>
        <w:rPr>
          <w:b/>
        </w:rPr>
        <w:t xml:space="preserve">Simultaneous Detection of m </w:t>
      </w:r>
      <w:r>
        <w:t>(None, 2020)[https://doi.org/10.1007/978-1-0716-0712-1_4]</w:t>
      </w:r>
    </w:p>
    <w:p>
      <w:r>
        <w:t xml:space="preserve">Gerber, A., Roeder, R. G. </w:t>
      </w:r>
      <w:r>
        <w:rPr>
          <w:b/>
        </w:rPr>
        <w:t xml:space="preserve">The CTD Is Not Essential for the Post-Initiation Control of RNA Polymerase II Activity </w:t>
      </w:r>
      <w:r>
        <w:t>(None, 21 Jul 2020)[https://doi.org/10.1016/j.jmb.2020.07.010]</w:t>
      </w:r>
    </w:p>
    <w:p>
      <w:r>
        <w:t xml:space="preserve">Houtman, C. J., ten Broek, R., van Oorschot, Y., Kloes, D., van der Oost, R., Rosielle, M., Lamoree, M. H. </w:t>
      </w:r>
      <w:r>
        <w:rPr>
          <w:b/>
        </w:rPr>
        <w:t xml:space="preserve">High resolution effect-directed analysis of steroid hormone (ant)agonists in surface and wastewater quality monitoring </w:t>
      </w:r>
      <w:r>
        <w:t>(Environmental Toxicology and Pharmacology, Nov 2020)[https://doi.org/10.1016/j.etap.2020.103460]</w:t>
      </w:r>
    </w:p>
    <w:p>
      <w:r>
        <w:t xml:space="preserve">Wang, J., Guo, J., Chen, H., Huang, X., Somsen, G. W., Song, F., Jiang, Z. </w:t>
      </w:r>
      <w:r>
        <w:rPr>
          <w:b/>
        </w:rPr>
        <w:t xml:space="preserve">A single-step preparation of carbohydrate functionalized monoliths for separation and trapping of polar compounds </w:t>
      </w:r>
      <w:r>
        <w:t>(Journal of Chromatography A, 27 Sep 2020)[https://doi.org/10.1016/j.chroma.2020.461481]</w:t>
      </w:r>
    </w:p>
    <w:p>
      <w:pPr>
        <w:pStyle w:val="Heading3"/>
      </w:pPr>
      <w:r>
        <w:t>New papers: 2020</w:t>
      </w:r>
    </w:p>
    <w:p>
      <w:r>
        <w:t xml:space="preserve">Narsaria, A. K., Rauch, F., Krebs, J., Endres, P., Friedrich, A., Krummenacher, I., Braunschweig, H., Finze, M., Nitsch, J., Bickelhaupt, F. M., Marder, T. B. </w:t>
      </w:r>
      <w:r>
        <w:rPr>
          <w:b/>
        </w:rPr>
        <w:t xml:space="preserve">Computationally Guided Molecular Design to Minimize the LE/CT Gap in D-π-A Fluorinated Triarylboranes for Efficient TADF via D and π-Bridge Tuning </w:t>
      </w:r>
      <w:r>
        <w:t>(Advanced Functional Materials, 1 Aug 2020)[https://doi.org/10.1002/adfm.202002064]</w:t>
      </w:r>
    </w:p>
    <w:p>
      <w:r>
        <w:t xml:space="preserve">Wang, J., Guo, J., Chen, H., Huang, X., Somsen, G. W., Song, F., Jiang, Z. </w:t>
      </w:r>
      <w:r>
        <w:rPr>
          <w:b/>
        </w:rPr>
        <w:t xml:space="preserve">A single-step preparation of carbohydrate functionalized monoliths for separation and trapping of polar compounds </w:t>
      </w:r>
      <w:r>
        <w:t>(Journal of Chromatography A, 27 Sep 2020)[https://doi.org/10.1016/j.chroma.2020.461481]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